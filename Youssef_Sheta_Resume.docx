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A36C3" w14:textId="77777777" w:rsidR="00352825" w:rsidRPr="00AA6DA7" w:rsidRDefault="00000000">
      <w:pPr>
        <w:pStyle w:val="Title"/>
        <w:rPr>
          <w:rFonts w:ascii="Bahnschrift Condensed" w:hAnsi="Bahnschrift Condensed"/>
        </w:rPr>
      </w:pPr>
      <w:r w:rsidRPr="00AA6DA7">
        <w:rPr>
          <w:rFonts w:ascii="Bahnschrift Condensed" w:hAnsi="Bahnschrift Condensed"/>
        </w:rPr>
        <w:t>YOUSSEF SHETA</w:t>
      </w:r>
    </w:p>
    <w:p w14:paraId="78FFD2C1" w14:textId="77777777" w:rsidR="004C0928" w:rsidRDefault="004C0928" w:rsidP="004C0928">
      <w:pPr>
        <w:spacing w:after="0" w:line="240" w:lineRule="auto"/>
      </w:pPr>
      <w:r>
        <w:t xml:space="preserve">Phone: (502) 553-6046 </w:t>
      </w:r>
    </w:p>
    <w:p w14:paraId="7E039292" w14:textId="77777777" w:rsidR="004C0928" w:rsidRDefault="004C0928" w:rsidP="004C0928">
      <w:pPr>
        <w:spacing w:after="0" w:line="240" w:lineRule="auto"/>
      </w:pPr>
      <w:r>
        <w:t xml:space="preserve">Email: ywshet01@louisville.edu </w:t>
      </w:r>
    </w:p>
    <w:p w14:paraId="2D43B9AC" w14:textId="25A2BC91" w:rsidR="00352825" w:rsidRDefault="00000000" w:rsidP="004C0928">
      <w:pPr>
        <w:spacing w:after="0" w:line="240" w:lineRule="auto"/>
      </w:pPr>
      <w:r>
        <w:t>LinkedIn: linkedin.com/in/youssef-sheta-398905349</w:t>
      </w:r>
    </w:p>
    <w:p w14:paraId="1A36C55E" w14:textId="77777777" w:rsidR="00352825" w:rsidRDefault="00000000">
      <w:pPr>
        <w:pStyle w:val="Heading1"/>
      </w:pPr>
      <w:r>
        <w:t>PROFESSIONAL SUMMARY</w:t>
      </w:r>
    </w:p>
    <w:p w14:paraId="423E5E5F" w14:textId="77777777" w:rsidR="00352825" w:rsidRDefault="00000000">
      <w:r>
        <w:t>Ph.D. candidate in Computer Science with strong hands-on experience in machine learning, data science, and software engineering. Proven ability to build and deploy scalable AI models, optimize data pipelines, and develop full-stack software solutions. Demonstrated success in applying research to real-world problems, especially in healthcare and cloud-based systems. Effective communicator and collaborator with a passion for translating data into impactful technology products.</w:t>
      </w:r>
    </w:p>
    <w:p w14:paraId="6DB73754" w14:textId="77777777" w:rsidR="00352825" w:rsidRDefault="00000000">
      <w:pPr>
        <w:pStyle w:val="Heading1"/>
      </w:pPr>
      <w:r>
        <w:t>TECHNICAL SKILLS</w:t>
      </w:r>
    </w:p>
    <w:p w14:paraId="28D28309" w14:textId="3DA6730B" w:rsidR="00352825" w:rsidRDefault="00000000">
      <w:r>
        <w:t xml:space="preserve">- </w:t>
      </w:r>
      <w:r w:rsidR="004C0928">
        <w:t xml:space="preserve">Programming </w:t>
      </w:r>
      <w:r>
        <w:t>Languages: Python, C++, C#, Swift, HTML</w:t>
      </w:r>
      <w:r>
        <w:br/>
        <w:t>- Machine Learning: TensorFlow, scikit-learn, predictive modeling, deep learning, data mining</w:t>
      </w:r>
      <w:r>
        <w:br/>
        <w:t>- Databases: MySQL</w:t>
      </w:r>
      <w:r w:rsidR="004C0928">
        <w:t>\SQL Servers</w:t>
      </w:r>
      <w:r>
        <w:br/>
        <w:t>- Cloud &amp; DevOps: IBM Cloud, CI/CD, Slack integration, deployment automation</w:t>
      </w:r>
      <w:r>
        <w:br/>
        <w:t xml:space="preserve">- Development Tools: Git, </w:t>
      </w:r>
      <w:proofErr w:type="spellStart"/>
      <w:r>
        <w:t>Jupyter</w:t>
      </w:r>
      <w:proofErr w:type="spellEnd"/>
      <w:r>
        <w:t>, Unity, VS Code</w:t>
      </w:r>
      <w:r>
        <w:br/>
        <w:t>- Software Engineering: iOS development, mobile game dev, UI/UX design, debugging, optimization</w:t>
      </w:r>
    </w:p>
    <w:p w14:paraId="2EF9AAF1" w14:textId="77777777" w:rsidR="00352825" w:rsidRDefault="00000000">
      <w:pPr>
        <w:pStyle w:val="Heading1"/>
      </w:pPr>
      <w:r>
        <w:t>EDUCATION</w:t>
      </w:r>
    </w:p>
    <w:p w14:paraId="3B1F9BA5" w14:textId="35177184" w:rsidR="00352825" w:rsidRDefault="00000000">
      <w:r>
        <w:t>Ph.D. in Computer Science</w:t>
      </w:r>
      <w:r w:rsidR="008A43D4">
        <w:t xml:space="preserve"> (Current – expected to graduate in December 2026)</w:t>
      </w:r>
      <w:r>
        <w:br/>
        <w:t xml:space="preserve">University of Louisville, KY | </w:t>
      </w:r>
      <w:r w:rsidR="004C0928">
        <w:t>ABD</w:t>
      </w:r>
      <w:r>
        <w:br/>
        <w:t>Focus: Machine Learning, Healthcare AI</w:t>
      </w:r>
    </w:p>
    <w:p w14:paraId="46A2D658" w14:textId="4FA50CF2" w:rsidR="00352825" w:rsidRDefault="00000000" w:rsidP="00154AE2">
      <w:pPr>
        <w:spacing w:after="0" w:line="240" w:lineRule="auto"/>
      </w:pPr>
      <w:r>
        <w:t>M.S. in Computer Science</w:t>
      </w:r>
      <w:r>
        <w:br/>
        <w:t xml:space="preserve">University of Louisville, KY </w:t>
      </w:r>
    </w:p>
    <w:p w14:paraId="189F6DCC" w14:textId="3743FCA2" w:rsidR="00154AE2" w:rsidRDefault="00154AE2" w:rsidP="00154AE2">
      <w:pPr>
        <w:spacing w:after="0" w:line="240" w:lineRule="auto"/>
      </w:pPr>
      <w:r>
        <w:t xml:space="preserve">Capstone: Motion Tracking for Physiotherapy with </w:t>
      </w:r>
      <w:proofErr w:type="spellStart"/>
      <w:r>
        <w:t>OptiTrack</w:t>
      </w:r>
      <w:proofErr w:type="spellEnd"/>
    </w:p>
    <w:p w14:paraId="4744BFDD" w14:textId="77777777" w:rsidR="00154AE2" w:rsidRDefault="00154AE2" w:rsidP="00154AE2"/>
    <w:p w14:paraId="16522FDF" w14:textId="15ADCAAB" w:rsidR="00154AE2" w:rsidRDefault="00000000" w:rsidP="00154AE2">
      <w:pPr>
        <w:spacing w:after="0"/>
      </w:pPr>
      <w:r>
        <w:t xml:space="preserve">Certificate in Data </w:t>
      </w:r>
      <w:r w:rsidR="004C0928">
        <w:t>Science</w:t>
      </w:r>
    </w:p>
    <w:p w14:paraId="7005B9CB" w14:textId="3B325E23" w:rsidR="00352825" w:rsidRDefault="00000000" w:rsidP="00154AE2">
      <w:pPr>
        <w:spacing w:after="0"/>
      </w:pPr>
      <w:r>
        <w:t xml:space="preserve">University of Louisville, KY </w:t>
      </w:r>
    </w:p>
    <w:p w14:paraId="2AF8644E" w14:textId="77777777" w:rsidR="00154AE2" w:rsidRDefault="00154AE2"/>
    <w:p w14:paraId="26B59A0F" w14:textId="3778A901" w:rsidR="00352825" w:rsidRDefault="00000000">
      <w:r>
        <w:t>B.S. in Computer Engineering</w:t>
      </w:r>
      <w:r>
        <w:br/>
        <w:t xml:space="preserve">American University in Cairo, Egypt </w:t>
      </w:r>
    </w:p>
    <w:p w14:paraId="7FE9F9E5" w14:textId="4E24C7AB" w:rsidR="005D2187" w:rsidRDefault="00000000" w:rsidP="005D2187">
      <w:pPr>
        <w:pStyle w:val="Heading1"/>
      </w:pPr>
      <w:r>
        <w:lastRenderedPageBreak/>
        <w:t>PROJECT &amp; RESEARCH EXPERIENCE</w:t>
      </w:r>
    </w:p>
    <w:p w14:paraId="4EA2CD61" w14:textId="66592319" w:rsidR="005D2187" w:rsidRPr="005D2187" w:rsidRDefault="005D2187" w:rsidP="005D2187">
      <w:r>
        <w:t xml:space="preserve">Portfolio link: </w:t>
      </w:r>
      <w:hyperlink r:id="rId6" w:history="1">
        <w:r w:rsidRPr="005D2187">
          <w:rPr>
            <w:rStyle w:val="Hyperlink"/>
          </w:rPr>
          <w:t>https://YoussefSheta22.github.io</w:t>
        </w:r>
      </w:hyperlink>
    </w:p>
    <w:p w14:paraId="2510C6B7" w14:textId="539FBA87" w:rsidR="005D2187" w:rsidRPr="005D2187" w:rsidRDefault="005D2187" w:rsidP="005D2187">
      <w:pPr>
        <w:pStyle w:val="ListParagraph"/>
        <w:numPr>
          <w:ilvl w:val="0"/>
          <w:numId w:val="11"/>
        </w:numPr>
      </w:pPr>
      <w:r w:rsidRPr="005D2187">
        <w:t>Developed machine learning models for clinical prediction, sentiment analysis, and motion tracking.</w:t>
      </w:r>
    </w:p>
    <w:p w14:paraId="1DCEEFA4" w14:textId="19E68BDB" w:rsidR="005D2187" w:rsidRPr="005D2187" w:rsidRDefault="005D2187" w:rsidP="005D2187">
      <w:pPr>
        <w:pStyle w:val="ListParagraph"/>
        <w:numPr>
          <w:ilvl w:val="0"/>
          <w:numId w:val="11"/>
        </w:numPr>
      </w:pPr>
      <w:r w:rsidRPr="005D2187">
        <w:t>Worked with technologies such as Python, Scikit-learn, TensorFlow, SQL, Java, iOS (Swift), and Unity.</w:t>
      </w:r>
    </w:p>
    <w:p w14:paraId="5AE96E1A" w14:textId="7C2774A2" w:rsidR="005D2187" w:rsidRPr="005D2187" w:rsidRDefault="005D2187" w:rsidP="005D2187">
      <w:pPr>
        <w:pStyle w:val="ListParagraph"/>
        <w:numPr>
          <w:ilvl w:val="0"/>
          <w:numId w:val="11"/>
        </w:numPr>
      </w:pPr>
      <w:r w:rsidRPr="005D2187">
        <w:t>Projects include early sepsis detection, Amazon review sentiment classification, and mobile/web apps.</w:t>
      </w:r>
    </w:p>
    <w:p w14:paraId="4FBD6457" w14:textId="77777777" w:rsidR="00352825" w:rsidRDefault="00000000">
      <w:pPr>
        <w:pStyle w:val="Heading1"/>
      </w:pPr>
      <w:r>
        <w:t>PROFESSIONAL EXPERIENCE</w:t>
      </w:r>
    </w:p>
    <w:p w14:paraId="2FBF35F2" w14:textId="77777777" w:rsidR="00352825" w:rsidRDefault="00000000">
      <w:r>
        <w:t>Graduate Teaching Assistant</w:t>
      </w:r>
      <w:r>
        <w:br/>
        <w:t>University of Louisville | Sept 2022 – Present</w:t>
      </w:r>
    </w:p>
    <w:p w14:paraId="558564AC" w14:textId="77777777" w:rsidR="00352825" w:rsidRDefault="00000000">
      <w:r>
        <w:t>- Delivered instruction for core CS courses in algorithms, software engineering, and discrete math.</w:t>
      </w:r>
      <w:r>
        <w:br/>
        <w:t>- Led coding labs and created online resources to support hybrid learning.</w:t>
      </w:r>
      <w:r>
        <w:br/>
        <w:t>- Mentored 100+ students in software development best practices and debugging strategies.</w:t>
      </w:r>
    </w:p>
    <w:p w14:paraId="7973F991" w14:textId="77777777" w:rsidR="00352825" w:rsidRDefault="00000000">
      <w:r>
        <w:t>Software Development Intern</w:t>
      </w:r>
      <w:r>
        <w:br/>
        <w:t>Alexandria Business Association (ABA), Egypt | Jun 2019 – Aug 2019</w:t>
      </w:r>
    </w:p>
    <w:p w14:paraId="713A1CC5" w14:textId="77777777" w:rsidR="00352825" w:rsidRDefault="00000000">
      <w:r>
        <w:t>- Designed backend modules in C++ for financial transaction systems across 26 branches.</w:t>
      </w:r>
      <w:r>
        <w:br/>
        <w:t>- Optimized MySQL queries and database layers to enhance system performance.</w:t>
      </w:r>
      <w:r>
        <w:br/>
        <w:t>- Contributed to testing, debugging, and deployment phases within a production environment.</w:t>
      </w:r>
    </w:p>
    <w:p w14:paraId="5D6E9D63" w14:textId="77777777" w:rsidR="00352825" w:rsidRDefault="00000000">
      <w:r>
        <w:t>Cloud Advocate Intern</w:t>
      </w:r>
      <w:r>
        <w:br/>
        <w:t>IBM, Cairo, Egypt | Jun 2018 – Aug 2018</w:t>
      </w:r>
    </w:p>
    <w:p w14:paraId="7798C77D" w14:textId="77777777" w:rsidR="00352825" w:rsidRDefault="00000000">
      <w:r>
        <w:t>- Built cloud-native apps and automated deployment workflows on IBM Cloud.</w:t>
      </w:r>
      <w:r>
        <w:br/>
        <w:t>- Implemented Slack-based monitoring alerts to enhance DevOps efficiency.</w:t>
      </w:r>
      <w:r>
        <w:br/>
        <w:t>- Collaborated with engineering teams on infrastructure and feature delivery.</w:t>
      </w:r>
    </w:p>
    <w:p w14:paraId="3B29EF29" w14:textId="77777777" w:rsidR="00352825" w:rsidRDefault="00000000">
      <w:pPr>
        <w:pStyle w:val="Heading1"/>
      </w:pPr>
      <w:r>
        <w:t>SOFT SKILLS &amp; STRENGTHS</w:t>
      </w:r>
    </w:p>
    <w:p w14:paraId="76CFC8FB" w14:textId="35982FD5" w:rsidR="00352825" w:rsidRDefault="00000000" w:rsidP="004C0928">
      <w:r>
        <w:t>- Strong problem-solving and analytical thinking</w:t>
      </w:r>
      <w:r>
        <w:br/>
        <w:t>- Excellent communication and technical writing</w:t>
      </w:r>
      <w:r>
        <w:br/>
        <w:t>- Team player with leadership experience</w:t>
      </w:r>
      <w:r>
        <w:br/>
        <w:t>- Agile and collaborative mindset</w:t>
      </w:r>
      <w:r>
        <w:br/>
        <w:t>- Fast learner with cross-domain adaptability</w:t>
      </w:r>
    </w:p>
    <w:sectPr w:rsidR="003528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75600E"/>
    <w:multiLevelType w:val="hybridMultilevel"/>
    <w:tmpl w:val="581A6B7E"/>
    <w:lvl w:ilvl="0" w:tplc="C4B26410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D7E17"/>
    <w:multiLevelType w:val="hybridMultilevel"/>
    <w:tmpl w:val="41082494"/>
    <w:lvl w:ilvl="0" w:tplc="26DAD5B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389686">
    <w:abstractNumId w:val="8"/>
  </w:num>
  <w:num w:numId="2" w16cid:durableId="1432507910">
    <w:abstractNumId w:val="6"/>
  </w:num>
  <w:num w:numId="3" w16cid:durableId="993991205">
    <w:abstractNumId w:val="5"/>
  </w:num>
  <w:num w:numId="4" w16cid:durableId="29039740">
    <w:abstractNumId w:val="4"/>
  </w:num>
  <w:num w:numId="5" w16cid:durableId="1472792739">
    <w:abstractNumId w:val="7"/>
  </w:num>
  <w:num w:numId="6" w16cid:durableId="236674176">
    <w:abstractNumId w:val="3"/>
  </w:num>
  <w:num w:numId="7" w16cid:durableId="1078943303">
    <w:abstractNumId w:val="2"/>
  </w:num>
  <w:num w:numId="8" w16cid:durableId="511988448">
    <w:abstractNumId w:val="1"/>
  </w:num>
  <w:num w:numId="9" w16cid:durableId="1662999346">
    <w:abstractNumId w:val="0"/>
  </w:num>
  <w:num w:numId="10" w16cid:durableId="1821266191">
    <w:abstractNumId w:val="9"/>
  </w:num>
  <w:num w:numId="11" w16cid:durableId="6313988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88D"/>
    <w:rsid w:val="0015074B"/>
    <w:rsid w:val="00154AE2"/>
    <w:rsid w:val="0029639D"/>
    <w:rsid w:val="00326F90"/>
    <w:rsid w:val="00352825"/>
    <w:rsid w:val="004C0928"/>
    <w:rsid w:val="005D2187"/>
    <w:rsid w:val="008A43D4"/>
    <w:rsid w:val="00A52340"/>
    <w:rsid w:val="00AA1D8D"/>
    <w:rsid w:val="00AA6DA7"/>
    <w:rsid w:val="00B157F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EF8C2"/>
  <w14:defaultImageDpi w14:val="300"/>
  <w15:docId w15:val="{1BA28121-7B81-413E-8B74-E755E8F5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D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1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8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ssefsheta22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Sheta, Youssef Walaa Mohamed</cp:lastModifiedBy>
  <cp:revision>5</cp:revision>
  <cp:lastPrinted>2025-05-13T02:08:00Z</cp:lastPrinted>
  <dcterms:created xsi:type="dcterms:W3CDTF">2025-05-14T01:21:00Z</dcterms:created>
  <dcterms:modified xsi:type="dcterms:W3CDTF">2025-05-28T06:19:00Z</dcterms:modified>
  <cp:category/>
</cp:coreProperties>
</file>